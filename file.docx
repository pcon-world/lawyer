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D03" w:rsidRPr="00A36502" w:rsidRDefault="00FD6D03" w:rsidP="00A36502">
      <w:bookmarkStart w:id="0" w:name="_GoBack"/>
      <w:bookmarkEnd w:id="0"/>
    </w:p>
    <w:sectPr w:rsidR="00FD6D03" w:rsidRPr="00A36502" w:rsidSect="009941EB">
      <w:head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0B2" w:rsidRDefault="008D40B2">
      <w:pPr>
        <w:spacing w:after="0" w:line="240" w:lineRule="auto"/>
      </w:pPr>
      <w:r>
        <w:separator/>
      </w:r>
    </w:p>
  </w:endnote>
  <w:endnote w:type="continuationSeparator" w:id="0">
    <w:p w:rsidR="008D40B2" w:rsidRDefault="008D4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0B2" w:rsidRDefault="008D40B2">
      <w:pPr>
        <w:spacing w:after="0" w:line="240" w:lineRule="auto"/>
      </w:pPr>
      <w:r>
        <w:separator/>
      </w:r>
    </w:p>
  </w:footnote>
  <w:footnote w:type="continuationSeparator" w:id="0">
    <w:p w:rsidR="008D40B2" w:rsidRDefault="008D4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D03" w:rsidRDefault="00FD6D03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7749"/>
    <w:rsid w:val="00725F7F"/>
    <w:rsid w:val="008D40B2"/>
    <w:rsid w:val="009941EB"/>
    <w:rsid w:val="00A36502"/>
    <w:rsid w:val="00AA1D8D"/>
    <w:rsid w:val="00B47730"/>
    <w:rsid w:val="00CB0664"/>
    <w:rsid w:val="00FC693F"/>
    <w:rsid w:val="00FD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  <w:pPr>
      <w:spacing w:before="240"/>
      <w:ind w:left="3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  <w:pPr>
      <w:spacing w:before="24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9B27F9-A9D1-430E-9CBD-042C5B1AF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Пользователь Windows</cp:lastModifiedBy>
  <cp:revision>4</cp:revision>
  <dcterms:created xsi:type="dcterms:W3CDTF">2019-03-24T19:43:00Z</dcterms:created>
  <dcterms:modified xsi:type="dcterms:W3CDTF">2019-03-24T19:50:00Z</dcterms:modified>
</cp:coreProperties>
</file>